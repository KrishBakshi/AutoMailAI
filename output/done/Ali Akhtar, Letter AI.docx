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 w:after="200" w:line="240" w:lineRule="auto"/>
      </w:pPr>
      <w:r>
        <w:rPr>
          <w:rFonts w:ascii="Trebuchet MS" w:hAnsi="Trebuchet MS"/>
          <w:sz w:val="20"/>
        </w:rPr>
        <w:t>Subject: Seeking Opportunities to Contribute at Letter AI</w:t>
        <w:br/>
        <w:br/>
        <w:t>Dear Ali Akhtar,</w:t>
        <w:br/>
        <w:br/>
        <w:t>I hope this email finds you well. My name is Krish Bakshi, and I am writing to express my keen interest in exploring career opportunities at Letter AI. As the world's first generative AI powered revenue enablement platform, Letter AI's innovative approach to building and maintaining collateral and training 10x faster with generative AI has greatly impressed me.</w:t>
        <w:br/>
        <w:br/>
        <w:t>With a background in Bachelors of Computer Engineering from SAVITRIBAI PHULE PUNE UNIVERSITY, I have developed strong skills in Python, PySpark, Pandas, PyTorch, Scikit-Learn, and TensorFlow. Furthermore, I've gained hands-on experience through projects such as PulseMate and ImaginAIry. My expertise in GenAI, LLM, and fine-tuned models for specific use cases aligns very well with the work being done at your company, and I am eager to bring my knowledge and passion to your AI and Data Science team.</w:t>
        <w:br/>
        <w:br/>
        <w:t>Additionally, my work on PULSEMATE, a cardiology chatbot using ChatGPT 3.5, which was fine-tuned with domain-specific data for symptom analysis, demonstrates my ability to leverage LLMs for impactful solutions. Similarly, the ImaginAIry project, where I built a text-to-image app using Stable Diffusion XL and Gemini 2.0 Flash, highlights my experience with generative AI models, which could be highly valuable in enhancing Letter AI's platform.</w:t>
        <w:br/>
        <w:br/>
        <w:t>I am particularly interested in contributing to Letter AI's AI and Data Science Team and believe that my skills in GenAI, LLM, and my experience with deploying scalable data pipelines using Azure Databricks would allow me to contribute meaningfully to your organization's goals. I have attached my resume for your review and would welcome the opportunity to discuss how my experience and expertise align with your company’s needs.</w:t>
        <w:br/>
        <w:br/>
        <w:t>Thank you for your time and consideration. I look forward to the possibility of joining Letter AI and contributing to its continued success.</w:t>
        <w:br/>
        <w:br/>
        <w:t>Best regards,</w:t>
        <w:br/>
        <w:t>Krish Bakshi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