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before="200" w:after="200" w:line="240" w:lineRule="auto"/>
      </w:pPr>
      <w:r>
        <w:rPr>
          <w:rFonts w:ascii="Trebuchet MS" w:hAnsi="Trebuchet MS"/>
          <w:sz w:val="20"/>
        </w:rPr>
        <w:t>Subject: Seeking Opportunities to Contribute at Confluent</w:t>
        <w:br/>
        <w:br/>
        <w:t>Dear Navin Loganathan,</w:t>
        <w:br/>
        <w:br/>
        <w:t>I hope this email finds you well. My name is Krish Bakshi, and I am writing to express my keen interest in exploring career opportunities at Confluent. Your organization's pioneering work in the data and software development field has greatly impressed me, particularly your innovative approach to data in motion as the intelligent connective tissue for real-time data streaming across organizations.</w:t>
        <w:br/>
        <w:br/>
        <w:t>Currently pursuing a Bachelor's in Computer Engineering at SAVITRIBAI PHULE PUNE UNIVERSITY, I have developed strong skills in Python, SQL, and machine learning, coupled with hands-on experience in projects such as time series forecasting and developing AI-driven applications. My expertise in data science, AI, and analytics aligns well with the transformative work being done at Confluent, and I am eager to bring my knowledge and passion to your team.</w:t>
        <w:br/>
        <w:br/>
        <w:t>My experience as a Data Science Intern at PROFCESS, where I contributed to designing and deploying scalable data pipelines using Azure Databricks, allowed me to optimize auto-regression models like XGBoost and ARIMA, enhancing the accuracy of predictive insights for future sales. I am also very adept at developing data queries to surface insights and trends from large datasets from BigQuery, worked on various projects involving Time series, Computer vision, and LLM-based applications.</w:t>
        <w:br/>
        <w:br/>
        <w:t>I am particularly interested in opportunities within Confluent's data science and AI teams, where I believe my skills in machine learning, deep learning, and tools like TensorFlow and PyTorch would allow me to contribute meaningfully to your organization's goals. Projects such as PULSEMATE, a cardiology chatbot leveraging GenAI and RAG for real-time medical knowledge, demonstrate my ability to apply AI to solve real-world problems.</w:t>
        <w:br/>
        <w:br/>
        <w:t>I have attached my resume for your review and would welcome the opportunity to discuss how my experience and expertise align with Confluent’s needs.</w:t>
        <w:br/>
        <w:br/>
        <w:t>Thank you for your time and consideration. I look forward to the possibility of joining Confluent and contributing to its continued success.</w:t>
        <w:br/>
        <w:br/>
        <w:t>Best regards,</w:t>
        <w:br/>
        <w:t>Krish Bakshi</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