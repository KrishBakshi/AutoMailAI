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Solytics Partners</w:t>
        <w:br/>
        <w:br/>
        <w:t>Dear Dr. Manish Kumar,</w:t>
        <w:br/>
        <w:br/>
        <w:t>I hope this email finds you well. My name is Krish Bakshi, and I am writing to express my keen interest in exploring career opportunities at Solytics Partners. Your organization's work in Future-proofing Financial Institutions - Risk | Compliance | Data Analytics has greatly impressed me, particularly your experience working with major financial institutions in the areas of Risk Management, AML Compliance, and Data Analytics.</w:t>
        <w:br/>
        <w:br/>
        <w:t>With a background in Bachelors of Computer Engineering from SAVITRIBAI PHULE PUNE UNIVERSITY, I have developed strong skills in Python, SQL, Machine Learning, and Deep Learning and gained hands-on experience through projects such as TIME SERIES FORECASTING FOR FUTURE SALES. My expertise in risk prediction and analysis and financial forecasting aligns well with the work being done at your company, and I am eager to bring my knowledge and passion to your team.</w:t>
        <w:br/>
        <w:br/>
        <w:t>My experience at PROFCESS, where I contributed to designing and deploying scalable data pipelines for time series forecasting using Azure Databricks and optimized auto-regression models like XGBoost and ARIMA, directly relates to the data-driven solutions you provide. I am confident that my skills in developing data queries to surface insights from large datasets using BigQuery will be valuable to your data science team.</w:t>
        <w:br/>
        <w:br/>
        <w:t>I am particularly interested in joining the data science team at Solytics Partners and believe that my skills in Python, Machine Learning, and Time Series Forecasting would allow me to contribute meaningfully to your organization's goals in enhancing risk management and compliance through advanced analytics. I have attached my resume for your review and would welcome the opportunity to discuss how my experience and expertise align with your company’s needs.</w:t>
        <w:br/>
        <w:br/>
        <w:t>Thank you for your time and consideration. I look forward to the possibility of joining Solytics Partners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