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Redflag AI</w:t>
        <w:br/>
        <w:br/>
        <w:t>Dear Max Eisendrath,</w:t>
        <w:br/>
        <w:br/>
        <w:t>I hope this email finds you well. My name is Krish Bakshi, and I am writing to express my keen interest in exploring career opportunities at Redflag AI. Your organization's work in The Industry Standard For Content And Brand Protection has greatly impressed me, particularly your innovative AI-powered platform designed to combat the unauthorized use of valuable digital assets, Redflag.</w:t>
        <w:br/>
        <w:br/>
        <w:t>With a background in Bachelors of Computer Engineering from SAVITRIBAI PHULE PUNE UNIVERSITY, I have developed strong skills in Python, SQL, and Machine learning and gained hands-on experience through projects such as PULSEMATE and ImaginAIry. My expertise in Machine learning and Agentic AI aligns well with the innovative solutions being developed at your company, and I am eager to bring my knowledge and passion to your team.</w:t>
        <w:br/>
        <w:br/>
        <w:t>Additionally, my experience in deploying scalable data pipelines and optimizing auto-regression models, as highlighted during my internship at PROFCESS, demonstrates my ability to drive efficiency and accuracy in data-driven environments. Furthermore, my proficiency in Japanese, alongside my technical skills, allows me to collaborate effectively in diverse and international work environments.</w:t>
        <w:br/>
        <w:br/>
        <w:t>I am particularly interested in AI and Data Science roles and believe that my skills in Python, Machine learning, and Deep Learning would allow me to contribute meaningfully to your organization's goals, particularly in enhancing your platform's capabilities. I have attached my resume for your review, which further details my projects and experiences. I am confident that my passion for innovation and my skills in AI and data science make me a strong candidate to contribute to Redflag AI's continued success.</w:t>
        <w:br/>
        <w:br/>
        <w:t>Thank you for your time and consideration. I look forward to the possibility of joining Redflag AI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