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Red Barn Robotics</w:t>
        <w:br/>
        <w:br/>
        <w:t>Dear Alex Neff,</w:t>
        <w:br/>
        <w:br/>
        <w:t>I hope this email finds you well. My name is Krish Bakshi, and I am writing to express my keen interest in exploring career opportunities at Red Barn Robotics. Your organization's work in Automating Farming, starting with weeding, has greatly impressed me, particularly your efforts in building an autonomous robot to precisely eliminate weeds and leave crops untouched.</w:t>
        <w:br/>
        <w:br/>
        <w:t>With a background in Bachelors of Computer Engineering from SAVITRIBAI PHULE PUNE UNIVERSITY, I have developed strong skills in Python, TensorFlow, OpenCV, and other areas and gained hands-on experience through projects such as Potato Disease Classification Using CNN. My expertise in computer vision and robotics aligns well with the work being done at your company, and I am eager to bring my knowledge and passion to your team.</w:t>
        <w:br/>
        <w:br/>
        <w:t>During my Data Science Internship at PROFCESS, I designed an automated image preprocessing and OCR pipeline, achieving 87% accuracy – experience I believe would be valuable in enhancing the precision of your weeding robot's vision system. Furthermore, my work with scalable data pipelines using Azure Databricks for ETL and my familiarity with time series, computer vision, and LLM-based applications will allow me to be productive from day one.</w:t>
        <w:br/>
        <w:br/>
        <w:t>I am particularly interested in the AI and Robotics Team at the company and believe that my skills in Deep Learning, Machine Learning, and data processing would allow me to contribute meaningfully to your organization's goals. I have attached my resume for your review and would welcome the opportunity to discuss how my experience and expertise align with your company’s needs.</w:t>
        <w:br/>
        <w:br/>
        <w:t>Thank you for your time and consideration. I look forward to the possibility of joining Red Barn Robotics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