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Fireflies.ai</w:t>
        <w:br/>
        <w:br/>
        <w:t>Dear Krish Ramineni,</w:t>
        <w:br/>
        <w:br/>
        <w:t>I hope this email finds you well. My name is Krish Bakshi, and I am writing to express my keen interest in exploring career opportunities at Fireflies.ai. Your organization's work in revolutionizing meeting collaboration through AI has greatly impressed me, particularly your contributions to unlocking valuable insights from customer conversations and bringing the voice of the customer to every person inside the organization.</w:t>
        <w:br/>
        <w:br/>
        <w:t>Currently pursuing a Bachelor's of Computer Engineering at SAVITRIBAI PHULE PUNE UNIVERSITY, I have developed strong skills in Python, SQL, and machine learning, complemented by hands-on experience through projects such as developing time series forecasting models and GenAI based applications. My expertise in generative pipeline optimization and experience with tools like PySpark, TensorFlow, and Databricks aligns well with the innovative work being done at your company, and I am eager to bring my knowledge and passion to your AI and Data Science Team.</w:t>
        <w:br/>
        <w:br/>
        <w:t>Additionally, my hands-on project "PULSEMATE," a cardiology chatbot using ChatGPT 3.5 and RAG, demonstrates my commitment to GenAI and data-driven solutions. Furthermore, my proficiency in Japanese (N3) allows me to collaborate effectively in diverse and international work environments, enhancing team communication and project outcomes.</w:t>
        <w:br/>
        <w:br/>
        <w:t>I am particularly interested in contributing to projects that leverage AI to enhance CRM enrichment and conversation analysis, aligning with Fireflies.ai's mission. I believe that my skills in developing and deploying scalable data pipelines, optimizing machine learning models, and building LLM-based applications would allow me to contribute meaningfully to your organization's goals, specifically enhancing your generative AI capabilities. I have attached my resume for your review and would welcome the opportunity to discuss how my experience and expertise align with your company’s needs.</w:t>
        <w:br/>
        <w:br/>
        <w:t>Thank you for your time and consideration. I look forward to the possibility of joining Fireflies.ai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